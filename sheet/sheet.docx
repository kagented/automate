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00000" cy="6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478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8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354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4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367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7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